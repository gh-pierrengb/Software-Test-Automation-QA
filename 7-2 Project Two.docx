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1C6F" w14:textId="3D2F04F9" w:rsidR="009C4F89" w:rsidRPr="009C4F89" w:rsidRDefault="009C4F89" w:rsidP="009C4F89">
      <w:pPr>
        <w:spacing w:line="480" w:lineRule="auto"/>
        <w:jc w:val="center"/>
        <w:rPr>
          <w:rFonts w:ascii="Times New Roman" w:hAnsi="Times New Roman" w:cs="Times New Roman"/>
          <w:sz w:val="24"/>
          <w:szCs w:val="24"/>
        </w:rPr>
      </w:pPr>
      <w:r w:rsidRPr="009C4F89">
        <w:rPr>
          <w:rFonts w:ascii="Times New Roman" w:hAnsi="Times New Roman" w:cs="Times New Roman"/>
          <w:b/>
          <w:bCs/>
          <w:sz w:val="24"/>
          <w:szCs w:val="24"/>
        </w:rPr>
        <w:t>CS-320-R3314:</w:t>
      </w:r>
      <w:r w:rsidRPr="009C4F89">
        <w:rPr>
          <w:rFonts w:ascii="Lato" w:eastAsia="Times New Roman" w:hAnsi="Lato" w:cs="Times New Roman"/>
          <w:b/>
          <w:bCs/>
          <w:color w:val="202122"/>
          <w:spacing w:val="3"/>
          <w:kern w:val="36"/>
          <w:sz w:val="24"/>
          <w:szCs w:val="24"/>
        </w:rPr>
        <w:t xml:space="preserve"> </w:t>
      </w:r>
      <w:r w:rsidRPr="009C4F89">
        <w:rPr>
          <w:rFonts w:ascii="Times New Roman" w:hAnsi="Times New Roman" w:cs="Times New Roman"/>
          <w:b/>
          <w:bCs/>
          <w:sz w:val="24"/>
          <w:szCs w:val="24"/>
        </w:rPr>
        <w:t>7-2 Project Two</w:t>
      </w:r>
    </w:p>
    <w:p w14:paraId="69509CB2" w14:textId="77777777" w:rsidR="009C4F89" w:rsidRPr="009C4F89" w:rsidRDefault="009C4F89" w:rsidP="009C4F89">
      <w:pPr>
        <w:spacing w:line="480" w:lineRule="auto"/>
        <w:jc w:val="center"/>
        <w:rPr>
          <w:rFonts w:ascii="Times New Roman" w:hAnsi="Times New Roman" w:cs="Times New Roman"/>
          <w:sz w:val="24"/>
          <w:szCs w:val="24"/>
        </w:rPr>
      </w:pPr>
    </w:p>
    <w:p w14:paraId="549858B7" w14:textId="77777777" w:rsidR="009C4F89" w:rsidRPr="009C4F89" w:rsidRDefault="009C4F89" w:rsidP="009C4F89">
      <w:pPr>
        <w:spacing w:line="480" w:lineRule="auto"/>
        <w:jc w:val="center"/>
        <w:rPr>
          <w:rFonts w:ascii="Times New Roman" w:hAnsi="Times New Roman" w:cs="Times New Roman"/>
          <w:sz w:val="24"/>
          <w:szCs w:val="24"/>
        </w:rPr>
      </w:pPr>
      <w:r w:rsidRPr="009C4F89">
        <w:rPr>
          <w:rFonts w:ascii="Times New Roman" w:hAnsi="Times New Roman" w:cs="Times New Roman"/>
          <w:sz w:val="24"/>
          <w:szCs w:val="24"/>
        </w:rPr>
        <w:t>Pierrot Ngimbidi</w:t>
      </w:r>
    </w:p>
    <w:p w14:paraId="73904E93" w14:textId="77777777" w:rsidR="009C4F89" w:rsidRPr="009C4F89" w:rsidRDefault="009C4F89" w:rsidP="009C4F89">
      <w:pPr>
        <w:spacing w:line="480" w:lineRule="auto"/>
        <w:jc w:val="center"/>
        <w:rPr>
          <w:rFonts w:ascii="Times New Roman" w:hAnsi="Times New Roman" w:cs="Times New Roman"/>
          <w:sz w:val="24"/>
          <w:szCs w:val="24"/>
        </w:rPr>
      </w:pPr>
      <w:r w:rsidRPr="009C4F89">
        <w:rPr>
          <w:rFonts w:ascii="Times New Roman" w:hAnsi="Times New Roman" w:cs="Times New Roman"/>
          <w:sz w:val="24"/>
          <w:szCs w:val="24"/>
        </w:rPr>
        <w:t>Southern New Hampshire University</w:t>
      </w:r>
    </w:p>
    <w:p w14:paraId="02236567" w14:textId="77777777" w:rsidR="009C4F89" w:rsidRPr="009C4F89" w:rsidRDefault="009C4F89" w:rsidP="009C4F89">
      <w:pPr>
        <w:spacing w:line="480" w:lineRule="auto"/>
        <w:jc w:val="center"/>
        <w:rPr>
          <w:rFonts w:ascii="Times New Roman" w:hAnsi="Times New Roman" w:cs="Times New Roman"/>
          <w:b/>
          <w:bCs/>
          <w:sz w:val="24"/>
          <w:szCs w:val="24"/>
        </w:rPr>
      </w:pPr>
      <w:r w:rsidRPr="009C4F89">
        <w:rPr>
          <w:rFonts w:ascii="Times New Roman" w:hAnsi="Times New Roman" w:cs="Times New Roman"/>
          <w:b/>
          <w:bCs/>
          <w:sz w:val="24"/>
          <w:szCs w:val="24"/>
        </w:rPr>
        <w:t>CS-320-R3314</w:t>
      </w:r>
    </w:p>
    <w:p w14:paraId="22F5C79C" w14:textId="77777777" w:rsidR="009C4F89" w:rsidRPr="009C4F89" w:rsidRDefault="009C4F89" w:rsidP="009C4F89">
      <w:pPr>
        <w:spacing w:line="480" w:lineRule="auto"/>
        <w:jc w:val="center"/>
        <w:rPr>
          <w:rFonts w:ascii="Times New Roman" w:hAnsi="Times New Roman" w:cs="Times New Roman"/>
          <w:sz w:val="24"/>
          <w:szCs w:val="24"/>
        </w:rPr>
      </w:pPr>
      <w:r w:rsidRPr="009C4F89">
        <w:rPr>
          <w:rFonts w:ascii="Times New Roman" w:hAnsi="Times New Roman" w:cs="Times New Roman"/>
          <w:sz w:val="24"/>
          <w:szCs w:val="24"/>
        </w:rPr>
        <w:t>Angelo Luo, M.S</w:t>
      </w:r>
    </w:p>
    <w:p w14:paraId="49F75F13" w14:textId="73EF55D4" w:rsidR="009C4F89" w:rsidRPr="009C4F89" w:rsidRDefault="009C4F89" w:rsidP="009C4F89">
      <w:pPr>
        <w:spacing w:line="480" w:lineRule="auto"/>
        <w:jc w:val="center"/>
        <w:rPr>
          <w:rFonts w:ascii="Times New Roman" w:hAnsi="Times New Roman" w:cs="Times New Roman"/>
          <w:sz w:val="24"/>
          <w:szCs w:val="24"/>
        </w:rPr>
      </w:pPr>
      <w:r w:rsidRPr="009C4F89">
        <w:rPr>
          <w:rFonts w:ascii="Times New Roman" w:hAnsi="Times New Roman" w:cs="Times New Roman"/>
          <w:sz w:val="24"/>
          <w:szCs w:val="24"/>
        </w:rPr>
        <w:t>02/24/2024</w:t>
      </w:r>
    </w:p>
    <w:p w14:paraId="48278A65" w14:textId="1DF40100" w:rsidR="009C4F89" w:rsidRDefault="009C4F89">
      <w:pPr>
        <w:rPr>
          <w:rFonts w:ascii="Times New Roman" w:hAnsi="Times New Roman" w:cs="Times New Roman"/>
          <w:sz w:val="24"/>
          <w:szCs w:val="24"/>
        </w:rPr>
      </w:pPr>
      <w:r>
        <w:rPr>
          <w:rFonts w:ascii="Times New Roman" w:hAnsi="Times New Roman" w:cs="Times New Roman"/>
          <w:sz w:val="24"/>
          <w:szCs w:val="24"/>
        </w:rPr>
        <w:br w:type="page"/>
      </w:r>
    </w:p>
    <w:p w14:paraId="34D714AC" w14:textId="3267FDC4" w:rsidR="009C4F89" w:rsidRDefault="009C4F89" w:rsidP="009C4F89">
      <w:pPr>
        <w:jc w:val="center"/>
        <w:rPr>
          <w:rFonts w:ascii="Times New Roman" w:hAnsi="Times New Roman" w:cs="Times New Roman"/>
          <w:sz w:val="24"/>
          <w:szCs w:val="24"/>
        </w:rPr>
      </w:pPr>
      <w:r w:rsidRPr="009C4F89">
        <w:rPr>
          <w:rFonts w:ascii="Times New Roman" w:hAnsi="Times New Roman" w:cs="Times New Roman"/>
          <w:b/>
          <w:bCs/>
          <w:sz w:val="24"/>
          <w:szCs w:val="24"/>
        </w:rPr>
        <w:lastRenderedPageBreak/>
        <w:t>7-2 Project Two</w:t>
      </w:r>
    </w:p>
    <w:p w14:paraId="53786559" w14:textId="1595B200" w:rsidR="00F30907" w:rsidRDefault="00F30907" w:rsidP="00F30907">
      <w:pPr>
        <w:spacing w:after="0" w:line="480" w:lineRule="auto"/>
        <w:ind w:firstLine="1440"/>
        <w:rPr>
          <w:rFonts w:ascii="Times New Roman" w:hAnsi="Times New Roman" w:cs="Times New Roman"/>
          <w:sz w:val="24"/>
          <w:szCs w:val="24"/>
        </w:rPr>
      </w:pPr>
      <w:r w:rsidRPr="00F30907">
        <w:rPr>
          <w:rFonts w:ascii="Times New Roman" w:hAnsi="Times New Roman" w:cs="Times New Roman"/>
          <w:sz w:val="24"/>
          <w:szCs w:val="24"/>
        </w:rPr>
        <w:t xml:space="preserve">In the evolving </w:t>
      </w:r>
      <w:r>
        <w:rPr>
          <w:rFonts w:ascii="Times New Roman" w:hAnsi="Times New Roman" w:cs="Times New Roman"/>
          <w:sz w:val="24"/>
          <w:szCs w:val="24"/>
        </w:rPr>
        <w:t>software development landscape, ensuring back-end services' quality and reliability</w:t>
      </w:r>
      <w:r w:rsidRPr="00F30907">
        <w:rPr>
          <w:rFonts w:ascii="Times New Roman" w:hAnsi="Times New Roman" w:cs="Times New Roman"/>
          <w:sz w:val="24"/>
          <w:szCs w:val="24"/>
        </w:rPr>
        <w:t xml:space="preserve"> is paramount. This summary and reflections report outlines the meticulous unit testing approach adopted for </w:t>
      </w:r>
      <w:r>
        <w:rPr>
          <w:rFonts w:ascii="Times New Roman" w:hAnsi="Times New Roman" w:cs="Times New Roman"/>
          <w:sz w:val="24"/>
          <w:szCs w:val="24"/>
        </w:rPr>
        <w:t>developing</w:t>
      </w:r>
      <w:r w:rsidRPr="00F30907">
        <w:rPr>
          <w:rFonts w:ascii="Times New Roman" w:hAnsi="Times New Roman" w:cs="Times New Roman"/>
          <w:sz w:val="24"/>
          <w:szCs w:val="24"/>
        </w:rPr>
        <w:t xml:space="preserve"> a mobile application, focusing on contact, task, and appointment services. It provides insights into the alignment of the testing approach with software requirements, the effectiveness and efficiency of the JUnit tests written, and the broader testing techniques and mindsets employed during the project's lifecycle. This reflective analysis serves </w:t>
      </w:r>
      <w:r>
        <w:rPr>
          <w:rFonts w:ascii="Times New Roman" w:hAnsi="Times New Roman" w:cs="Times New Roman"/>
          <w:sz w:val="24"/>
          <w:szCs w:val="24"/>
        </w:rPr>
        <w:t>as a testament to the rigor applied in ensuring software quality and</w:t>
      </w:r>
      <w:r w:rsidRPr="00F30907">
        <w:rPr>
          <w:rFonts w:ascii="Times New Roman" w:hAnsi="Times New Roman" w:cs="Times New Roman"/>
          <w:sz w:val="24"/>
          <w:szCs w:val="24"/>
        </w:rPr>
        <w:t xml:space="preserve"> as a guide for future endeavors in software testing and development.</w:t>
      </w:r>
    </w:p>
    <w:p w14:paraId="282850D4" w14:textId="5CF58EE9" w:rsidR="009C4F89" w:rsidRDefault="00D3130F" w:rsidP="009C4F89">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 xml:space="preserve">Our </w:t>
      </w:r>
      <w:r w:rsidRPr="00D3130F">
        <w:rPr>
          <w:rFonts w:ascii="Times New Roman" w:hAnsi="Times New Roman" w:cs="Times New Roman"/>
          <w:sz w:val="24"/>
          <w:szCs w:val="24"/>
        </w:rPr>
        <w:t xml:space="preserve">unit testing approach was methodical, focusing on isolating each piece of functionality within these services. </w:t>
      </w:r>
      <w:r>
        <w:rPr>
          <w:rFonts w:ascii="Times New Roman" w:hAnsi="Times New Roman" w:cs="Times New Roman"/>
          <w:sz w:val="24"/>
          <w:szCs w:val="24"/>
        </w:rPr>
        <w:t>We employed JUnit tests to ensure</w:t>
      </w:r>
      <w:r w:rsidRPr="00D3130F">
        <w:rPr>
          <w:rFonts w:ascii="Times New Roman" w:hAnsi="Times New Roman" w:cs="Times New Roman"/>
          <w:sz w:val="24"/>
          <w:szCs w:val="24"/>
        </w:rPr>
        <w:t xml:space="preserve"> that individual components behaved as expected across various inputs and conditions. This approach was meticulously aligned with the software requirements, ensuring that every functional and non-functional requirement was tested through specific test cases.</w:t>
      </w:r>
      <w:r w:rsidRPr="00D3130F">
        <w:rPr>
          <w:rFonts w:ascii="Times New Roman" w:hAnsi="Times New Roman" w:cs="Times New Roman"/>
          <w:sz w:val="24"/>
          <w:szCs w:val="24"/>
        </w:rPr>
        <w:br/>
        <w:t xml:space="preserve">Our testing strategy was closely aligned with the software requirements, ensuring comprehensive coverage of all features. For example, in testing the Contact service, we ensured that all fields (name, email, and address) met the specified criteria, using assertions like </w:t>
      </w:r>
      <w:proofErr w:type="spellStart"/>
      <w:r w:rsidRPr="00D3130F">
        <w:rPr>
          <w:rFonts w:ascii="Times New Roman" w:hAnsi="Times New Roman" w:cs="Times New Roman"/>
          <w:sz w:val="24"/>
          <w:szCs w:val="24"/>
        </w:rPr>
        <w:t>assertNotNull</w:t>
      </w:r>
      <w:proofErr w:type="spellEnd"/>
      <w:r w:rsidRPr="00D3130F">
        <w:rPr>
          <w:rFonts w:ascii="Times New Roman" w:hAnsi="Times New Roman" w:cs="Times New Roman"/>
          <w:sz w:val="24"/>
          <w:szCs w:val="24"/>
        </w:rPr>
        <w:t xml:space="preserve">(contact) and </w:t>
      </w:r>
      <w:proofErr w:type="spellStart"/>
      <w:r w:rsidRPr="00D3130F">
        <w:rPr>
          <w:rFonts w:ascii="Times New Roman" w:hAnsi="Times New Roman" w:cs="Times New Roman"/>
          <w:sz w:val="24"/>
          <w:szCs w:val="24"/>
        </w:rPr>
        <w:t>assertEquals</w:t>
      </w:r>
      <w:proofErr w:type="spellEnd"/>
      <w:r w:rsidRPr="00D3130F">
        <w:rPr>
          <w:rFonts w:ascii="Times New Roman" w:hAnsi="Times New Roman" w:cs="Times New Roman"/>
          <w:sz w:val="24"/>
          <w:szCs w:val="24"/>
        </w:rPr>
        <w:t xml:space="preserve"> ("Expected Name", </w:t>
      </w:r>
      <w:proofErr w:type="spellStart"/>
      <w:proofErr w:type="gramStart"/>
      <w:r w:rsidRPr="00D3130F">
        <w:rPr>
          <w:rFonts w:ascii="Times New Roman" w:hAnsi="Times New Roman" w:cs="Times New Roman"/>
          <w:sz w:val="24"/>
          <w:szCs w:val="24"/>
        </w:rPr>
        <w:t>contact.getName</w:t>
      </w:r>
      <w:proofErr w:type="spellEnd"/>
      <w:proofErr w:type="gramEnd"/>
      <w:r w:rsidRPr="00D3130F">
        <w:rPr>
          <w:rFonts w:ascii="Times New Roman" w:hAnsi="Times New Roman" w:cs="Times New Roman"/>
          <w:sz w:val="24"/>
          <w:szCs w:val="24"/>
        </w:rPr>
        <w:t>()). These assertions reflect the requirement for all contact fields to be correctly populated and validated.</w:t>
      </w:r>
    </w:p>
    <w:p w14:paraId="7CEC7597" w14:textId="350BFE52" w:rsidR="009C4F89" w:rsidRDefault="00000000" w:rsidP="009C4F89">
      <w:pPr>
        <w:spacing w:after="0" w:line="480" w:lineRule="auto"/>
        <w:ind w:firstLine="1440"/>
        <w:rPr>
          <w:rFonts w:ascii="Times New Roman" w:hAnsi="Times New Roman" w:cs="Times New Roman"/>
          <w:sz w:val="24"/>
          <w:szCs w:val="24"/>
        </w:rPr>
      </w:pPr>
      <w:r w:rsidRPr="00D3130F">
        <w:rPr>
          <w:rFonts w:ascii="Times New Roman" w:hAnsi="Times New Roman" w:cs="Times New Roman"/>
          <w:sz w:val="24"/>
          <w:szCs w:val="24"/>
        </w:rPr>
        <w:t xml:space="preserve">The effectiveness of our JUnit tests was evidenced by a high coverage percentage, indicating that </w:t>
      </w:r>
      <w:r w:rsidR="00D3130F" w:rsidRPr="00D3130F">
        <w:rPr>
          <w:rFonts w:ascii="Times New Roman" w:hAnsi="Times New Roman" w:cs="Times New Roman"/>
          <w:sz w:val="24"/>
          <w:szCs w:val="24"/>
        </w:rPr>
        <w:t>tests exercised a significant portion of the codebase</w:t>
      </w:r>
      <w:r w:rsidRPr="00D3130F">
        <w:rPr>
          <w:rFonts w:ascii="Times New Roman" w:hAnsi="Times New Roman" w:cs="Times New Roman"/>
          <w:sz w:val="24"/>
          <w:szCs w:val="24"/>
        </w:rPr>
        <w:t xml:space="preserve">. This thorough coverage, coupled with the absence of defects in delivered features, attests to </w:t>
      </w:r>
      <w:r w:rsidRPr="00D3130F">
        <w:rPr>
          <w:rFonts w:ascii="Times New Roman" w:hAnsi="Times New Roman" w:cs="Times New Roman"/>
          <w:sz w:val="24"/>
          <w:szCs w:val="24"/>
        </w:rPr>
        <w:lastRenderedPageBreak/>
        <w:t xml:space="preserve">the quality of our tests. We used tools like </w:t>
      </w:r>
      <w:r w:rsidR="007D240F">
        <w:rPr>
          <w:rFonts w:ascii="Times New Roman" w:hAnsi="Times New Roman" w:cs="Times New Roman"/>
          <w:sz w:val="24"/>
          <w:szCs w:val="24"/>
        </w:rPr>
        <w:t>Eclipse</w:t>
      </w:r>
      <w:r w:rsidRPr="00D3130F">
        <w:rPr>
          <w:rFonts w:ascii="Times New Roman" w:hAnsi="Times New Roman" w:cs="Times New Roman"/>
          <w:sz w:val="24"/>
          <w:szCs w:val="24"/>
        </w:rPr>
        <w:t xml:space="preserve"> to measure coverage and ensure </w:t>
      </w:r>
      <w:r w:rsidR="00D3130F">
        <w:rPr>
          <w:rFonts w:ascii="Times New Roman" w:hAnsi="Times New Roman" w:cs="Times New Roman"/>
          <w:sz w:val="24"/>
          <w:szCs w:val="24"/>
        </w:rPr>
        <w:t>no critical paths were</w:t>
      </w:r>
      <w:r w:rsidRPr="00D3130F">
        <w:rPr>
          <w:rFonts w:ascii="Times New Roman" w:hAnsi="Times New Roman" w:cs="Times New Roman"/>
          <w:sz w:val="24"/>
          <w:szCs w:val="24"/>
        </w:rPr>
        <w:t xml:space="preserve"> untested.</w:t>
      </w:r>
    </w:p>
    <w:p w14:paraId="553E8D49" w14:textId="758F77C0" w:rsidR="008752CB" w:rsidRPr="00D3130F" w:rsidRDefault="00000000" w:rsidP="009C4F89">
      <w:pPr>
        <w:spacing w:after="0" w:line="480" w:lineRule="auto"/>
        <w:ind w:firstLine="1440"/>
        <w:rPr>
          <w:rFonts w:ascii="Times New Roman" w:hAnsi="Times New Roman" w:cs="Times New Roman"/>
          <w:sz w:val="24"/>
          <w:szCs w:val="24"/>
        </w:rPr>
      </w:pPr>
      <w:r w:rsidRPr="00D3130F">
        <w:rPr>
          <w:rFonts w:ascii="Times New Roman" w:hAnsi="Times New Roman" w:cs="Times New Roman"/>
          <w:sz w:val="24"/>
          <w:szCs w:val="24"/>
        </w:rPr>
        <w:t xml:space="preserve">Writing JUnit tests was both challenging and enlightening. It required a deep understanding of the codebase and the intended behavior of each component. Ensuring technical soundness involved rigorous testing of both expected outcomes and edge cases, using lines of code such as </w:t>
      </w:r>
      <w:proofErr w:type="gramStart"/>
      <w:r w:rsidRPr="00D3130F">
        <w:rPr>
          <w:rFonts w:ascii="Times New Roman" w:hAnsi="Times New Roman" w:cs="Times New Roman"/>
          <w:sz w:val="24"/>
          <w:szCs w:val="24"/>
        </w:rPr>
        <w:t>assertThrows(</w:t>
      </w:r>
      <w:proofErr w:type="gramEnd"/>
      <w:r w:rsidRPr="00D3130F">
        <w:rPr>
          <w:rFonts w:ascii="Times New Roman" w:hAnsi="Times New Roman" w:cs="Times New Roman"/>
          <w:sz w:val="24"/>
          <w:szCs w:val="24"/>
        </w:rPr>
        <w:t xml:space="preserve">IllegalArgumentException.class, () -&gt; new Contact(null, </w:t>
      </w:r>
      <w:r w:rsidR="007255B6">
        <w:rPr>
          <w:rFonts w:ascii="Times New Roman" w:hAnsi="Times New Roman" w:cs="Times New Roman"/>
          <w:sz w:val="24"/>
          <w:szCs w:val="24"/>
        </w:rPr>
        <w:t>null,</w:t>
      </w:r>
      <w:r w:rsidRPr="00D3130F">
        <w:rPr>
          <w:rFonts w:ascii="Times New Roman" w:hAnsi="Times New Roman" w:cs="Times New Roman"/>
          <w:sz w:val="24"/>
          <w:szCs w:val="24"/>
        </w:rPr>
        <w:t xml:space="preserve"> "Address")) to validate input constraints.</w:t>
      </w:r>
      <w:r w:rsidRPr="00D3130F">
        <w:rPr>
          <w:rFonts w:ascii="Times New Roman" w:hAnsi="Times New Roman" w:cs="Times New Roman"/>
          <w:sz w:val="24"/>
          <w:szCs w:val="24"/>
        </w:rPr>
        <w:br/>
        <w:t>Efficiency was paramount in our testing strategy. We used annotations like @BeforeEach to reset the state before each test, ensuring that tests were isolated and independent. This approach minimized interference between tests and allowed for quick identification of issues.</w:t>
      </w:r>
    </w:p>
    <w:p w14:paraId="183A9E6D" w14:textId="4606E0BE" w:rsidR="008752CB" w:rsidRPr="00D3130F" w:rsidRDefault="00000000" w:rsidP="009C4F89">
      <w:pPr>
        <w:spacing w:after="0" w:line="480" w:lineRule="auto"/>
        <w:ind w:firstLine="1440"/>
        <w:rPr>
          <w:rFonts w:ascii="Times New Roman" w:hAnsi="Times New Roman" w:cs="Times New Roman"/>
          <w:sz w:val="24"/>
          <w:szCs w:val="24"/>
        </w:rPr>
      </w:pPr>
      <w:r w:rsidRPr="00D3130F">
        <w:rPr>
          <w:rFonts w:ascii="Times New Roman" w:hAnsi="Times New Roman" w:cs="Times New Roman"/>
          <w:sz w:val="24"/>
          <w:szCs w:val="24"/>
        </w:rPr>
        <w:t xml:space="preserve">Our project primarily utilized unit testing and code coverage analysis. Unit testing allowed us to validate individual </w:t>
      </w:r>
      <w:r w:rsidR="00D3130F">
        <w:rPr>
          <w:rFonts w:ascii="Times New Roman" w:hAnsi="Times New Roman" w:cs="Times New Roman"/>
          <w:sz w:val="24"/>
          <w:szCs w:val="24"/>
        </w:rPr>
        <w:t>code units</w:t>
      </w:r>
      <w:r w:rsidRPr="00D3130F">
        <w:rPr>
          <w:rFonts w:ascii="Times New Roman" w:hAnsi="Times New Roman" w:cs="Times New Roman"/>
          <w:sz w:val="24"/>
          <w:szCs w:val="24"/>
        </w:rPr>
        <w:t>, ensuring they performed correctly in isolation. Code coverage analysis helped us quantify how much of the codebase was tested, guiding us toward achieving comprehensive test coverage.</w:t>
      </w:r>
      <w:r w:rsidRPr="00D3130F">
        <w:rPr>
          <w:rFonts w:ascii="Times New Roman" w:hAnsi="Times New Roman" w:cs="Times New Roman"/>
          <w:sz w:val="24"/>
          <w:szCs w:val="24"/>
        </w:rPr>
        <w:br/>
        <w:t>Techniques not employed in this project include integration</w:t>
      </w:r>
      <w:r w:rsidR="00D3130F">
        <w:rPr>
          <w:rFonts w:ascii="Times New Roman" w:hAnsi="Times New Roman" w:cs="Times New Roman"/>
          <w:sz w:val="24"/>
          <w:szCs w:val="24"/>
        </w:rPr>
        <w:t>, system</w:t>
      </w:r>
      <w:r w:rsidRPr="00D3130F">
        <w:rPr>
          <w:rFonts w:ascii="Times New Roman" w:hAnsi="Times New Roman" w:cs="Times New Roman"/>
          <w:sz w:val="24"/>
          <w:szCs w:val="24"/>
        </w:rPr>
        <w:t xml:space="preserve">, and acceptance testing. Integration testing would have allowed us to verify the interactions between different components, while system </w:t>
      </w:r>
      <w:r w:rsidR="007D240F" w:rsidRPr="00D3130F">
        <w:rPr>
          <w:rFonts w:ascii="Times New Roman" w:hAnsi="Times New Roman" w:cs="Times New Roman"/>
          <w:sz w:val="24"/>
          <w:szCs w:val="24"/>
        </w:rPr>
        <w:t>testing</w:t>
      </w:r>
      <w:r w:rsidRPr="00D3130F">
        <w:rPr>
          <w:rFonts w:ascii="Times New Roman" w:hAnsi="Times New Roman" w:cs="Times New Roman"/>
          <w:sz w:val="24"/>
          <w:szCs w:val="24"/>
        </w:rPr>
        <w:t xml:space="preserve"> and acceptance testing would have ensured the application met overall requirements and user expectations.</w:t>
      </w:r>
      <w:r w:rsidRPr="00D3130F">
        <w:rPr>
          <w:rFonts w:ascii="Times New Roman" w:hAnsi="Times New Roman" w:cs="Times New Roman"/>
          <w:sz w:val="24"/>
          <w:szCs w:val="24"/>
        </w:rPr>
        <w:br/>
        <w:t xml:space="preserve">Each testing technique has its place in a software development project. For instance, unit testing is crucial for early detection of issues at a granular level, while integration testing is essential for ensuring that components work together as expected. System and </w:t>
      </w:r>
      <w:r w:rsidRPr="00D3130F">
        <w:rPr>
          <w:rFonts w:ascii="Times New Roman" w:hAnsi="Times New Roman" w:cs="Times New Roman"/>
          <w:sz w:val="24"/>
          <w:szCs w:val="24"/>
        </w:rPr>
        <w:lastRenderedPageBreak/>
        <w:t>acceptance testing are critical for validating the end-to-end functionality and usability of the application.</w:t>
      </w:r>
    </w:p>
    <w:p w14:paraId="367BDB01" w14:textId="77777777" w:rsidR="009C4F89" w:rsidRDefault="00000000" w:rsidP="009C4F89">
      <w:pPr>
        <w:spacing w:after="0" w:line="480" w:lineRule="auto"/>
        <w:ind w:firstLine="1440"/>
        <w:rPr>
          <w:rFonts w:ascii="Times New Roman" w:hAnsi="Times New Roman" w:cs="Times New Roman"/>
          <w:sz w:val="24"/>
          <w:szCs w:val="24"/>
        </w:rPr>
      </w:pPr>
      <w:r w:rsidRPr="00D3130F">
        <w:rPr>
          <w:rFonts w:ascii="Times New Roman" w:hAnsi="Times New Roman" w:cs="Times New Roman"/>
          <w:sz w:val="24"/>
          <w:szCs w:val="24"/>
        </w:rPr>
        <w:t xml:space="preserve">Adopting a cautious mindset was essential, especially given the complexity and interconnectedness of the application's components. This approach was vital in appreciating the subtle ways in which code changes could introduce defects. To limit bias, especially when reviewing my </w:t>
      </w:r>
      <w:r w:rsidR="00D3130F">
        <w:rPr>
          <w:rFonts w:ascii="Times New Roman" w:hAnsi="Times New Roman" w:cs="Times New Roman"/>
          <w:sz w:val="24"/>
          <w:szCs w:val="24"/>
        </w:rPr>
        <w:t>code, I adopted practices such as peer reviews and</w:t>
      </w:r>
      <w:r w:rsidRPr="00D3130F">
        <w:rPr>
          <w:rFonts w:ascii="Times New Roman" w:hAnsi="Times New Roman" w:cs="Times New Roman"/>
          <w:sz w:val="24"/>
          <w:szCs w:val="24"/>
        </w:rPr>
        <w:t xml:space="preserve"> automated testing tools to ensure objectivity.</w:t>
      </w:r>
      <w:r w:rsidRPr="00D3130F">
        <w:rPr>
          <w:rFonts w:ascii="Times New Roman" w:hAnsi="Times New Roman" w:cs="Times New Roman"/>
          <w:sz w:val="24"/>
          <w:szCs w:val="24"/>
        </w:rPr>
        <w:br/>
        <w:t>Bias is a significant concern when developers test their code, as familiarity with the codebase can lead to assumptions about its behavior. Implementing a rigorous review process and employing automated testing tools helped mitigate this risk.</w:t>
      </w:r>
    </w:p>
    <w:p w14:paraId="73CBCFFE" w14:textId="098460A2" w:rsidR="008752CB" w:rsidRDefault="00000000" w:rsidP="009C4F89">
      <w:pPr>
        <w:spacing w:after="0" w:line="480" w:lineRule="auto"/>
        <w:ind w:firstLine="1440"/>
        <w:rPr>
          <w:rFonts w:ascii="Times New Roman" w:hAnsi="Times New Roman" w:cs="Times New Roman"/>
          <w:sz w:val="24"/>
          <w:szCs w:val="24"/>
        </w:rPr>
      </w:pPr>
      <w:r w:rsidRPr="00D3130F">
        <w:rPr>
          <w:rFonts w:ascii="Times New Roman" w:hAnsi="Times New Roman" w:cs="Times New Roman"/>
          <w:sz w:val="24"/>
          <w:szCs w:val="24"/>
        </w:rPr>
        <w:t>The discipline in maintaining a high commitment to quality was non-negotiable. Cutting corners in testing can lead to technical debt, increased maintenance costs, and diminished user satisfaction. Moving forward, my plan to avoid technical debt includes adhering to testing best practices, continuous learning, and integrating feedback from all stages of development to refine testing strategies.</w:t>
      </w:r>
    </w:p>
    <w:p w14:paraId="1820ED66" w14:textId="379C18D9" w:rsidR="00F30907" w:rsidRPr="00D3130F" w:rsidRDefault="00F30907" w:rsidP="009C4F89">
      <w:pPr>
        <w:spacing w:after="0" w:line="480" w:lineRule="auto"/>
        <w:ind w:firstLine="1440"/>
        <w:rPr>
          <w:rFonts w:ascii="Times New Roman" w:hAnsi="Times New Roman" w:cs="Times New Roman"/>
          <w:sz w:val="24"/>
          <w:szCs w:val="24"/>
        </w:rPr>
      </w:pPr>
      <w:r w:rsidRPr="00F30907">
        <w:rPr>
          <w:rFonts w:ascii="Times New Roman" w:hAnsi="Times New Roman" w:cs="Times New Roman"/>
          <w:sz w:val="24"/>
          <w:szCs w:val="24"/>
        </w:rPr>
        <w:t xml:space="preserve">Reflecting on the journey of developing and testing the mobile application for Grand Strand Systems, it's evident that a methodical and disciplined approach to unit testing is indispensable for delivering software of the highest quality. </w:t>
      </w:r>
      <w:r>
        <w:rPr>
          <w:rFonts w:ascii="Times New Roman" w:hAnsi="Times New Roman" w:cs="Times New Roman"/>
          <w:sz w:val="24"/>
          <w:szCs w:val="24"/>
        </w:rPr>
        <w:t>While challenging, the experience of writing Junit tests</w:t>
      </w:r>
      <w:r w:rsidRPr="00F30907">
        <w:rPr>
          <w:rFonts w:ascii="Times New Roman" w:hAnsi="Times New Roman" w:cs="Times New Roman"/>
          <w:sz w:val="24"/>
          <w:szCs w:val="24"/>
        </w:rPr>
        <w:t xml:space="preserve"> has been profoundly rewarding, providing deeper insights into the importance of each line of code and its impact on the overall system. </w:t>
      </w:r>
      <w:r>
        <w:rPr>
          <w:rFonts w:ascii="Times New Roman" w:hAnsi="Times New Roman" w:cs="Times New Roman"/>
          <w:sz w:val="24"/>
          <w:szCs w:val="24"/>
        </w:rPr>
        <w:t>Adopting</w:t>
      </w:r>
      <w:r w:rsidRPr="00F30907">
        <w:rPr>
          <w:rFonts w:ascii="Times New Roman" w:hAnsi="Times New Roman" w:cs="Times New Roman"/>
          <w:sz w:val="24"/>
          <w:szCs w:val="24"/>
        </w:rPr>
        <w:t xml:space="preserve"> various software testing techniques, combined with a cautious and unbiased mindset, has been instrumental in navigating the complexities of software development. This project underscores the importance of </w:t>
      </w:r>
      <w:r>
        <w:rPr>
          <w:rFonts w:ascii="Times New Roman" w:hAnsi="Times New Roman" w:cs="Times New Roman"/>
          <w:sz w:val="24"/>
          <w:szCs w:val="24"/>
        </w:rPr>
        <w:t>meeting and</w:t>
      </w:r>
      <w:r w:rsidRPr="00F30907">
        <w:rPr>
          <w:rFonts w:ascii="Times New Roman" w:hAnsi="Times New Roman" w:cs="Times New Roman"/>
          <w:sz w:val="24"/>
          <w:szCs w:val="24"/>
        </w:rPr>
        <w:t xml:space="preserve"> exceeding software requirements </w:t>
      </w:r>
      <w:r w:rsidRPr="00F30907">
        <w:rPr>
          <w:rFonts w:ascii="Times New Roman" w:hAnsi="Times New Roman" w:cs="Times New Roman"/>
          <w:sz w:val="24"/>
          <w:szCs w:val="24"/>
        </w:rPr>
        <w:lastRenderedPageBreak/>
        <w:t xml:space="preserve">through meticulous testing, a commitment to quality, and a continuous pursuit of excellence. As we move forward, these experiences will serve as a cornerstone for future projects, guiding our </w:t>
      </w:r>
      <w:r>
        <w:rPr>
          <w:rFonts w:ascii="Times New Roman" w:hAnsi="Times New Roman" w:cs="Times New Roman"/>
          <w:sz w:val="24"/>
          <w:szCs w:val="24"/>
        </w:rPr>
        <w:t>software development and testing approach</w:t>
      </w:r>
      <w:r w:rsidRPr="00F30907">
        <w:rPr>
          <w:rFonts w:ascii="Times New Roman" w:hAnsi="Times New Roman" w:cs="Times New Roman"/>
          <w:sz w:val="24"/>
          <w:szCs w:val="24"/>
        </w:rPr>
        <w:t xml:space="preserve"> with an unwavering commitment to quality, efficiency, and reliability.</w:t>
      </w:r>
    </w:p>
    <w:p w14:paraId="534A315F" w14:textId="77777777" w:rsidR="00D3130F" w:rsidRDefault="00D3130F">
      <w:pPr>
        <w:rPr>
          <w:rFonts w:ascii="Times New Roman" w:hAnsi="Times New Roman" w:cs="Times New Roman"/>
          <w:sz w:val="24"/>
          <w:szCs w:val="24"/>
        </w:rPr>
      </w:pPr>
      <w:r>
        <w:rPr>
          <w:rFonts w:ascii="Times New Roman" w:hAnsi="Times New Roman" w:cs="Times New Roman"/>
          <w:sz w:val="24"/>
          <w:szCs w:val="24"/>
        </w:rPr>
        <w:br w:type="page"/>
      </w:r>
    </w:p>
    <w:p w14:paraId="68857FC6" w14:textId="77777777" w:rsidR="007D240F" w:rsidRDefault="007D240F" w:rsidP="007D240F">
      <w:pPr>
        <w:spacing w:line="480" w:lineRule="auto"/>
        <w:jc w:val="center"/>
        <w:rPr>
          <w:rFonts w:ascii="Times New Roman" w:hAnsi="Times New Roman" w:cs="Times New Roman"/>
        </w:rPr>
      </w:pPr>
      <w:r>
        <w:rPr>
          <w:rFonts w:ascii="Times New Roman" w:hAnsi="Times New Roman" w:cs="Times New Roman"/>
        </w:rPr>
        <w:lastRenderedPageBreak/>
        <w:t>References</w:t>
      </w:r>
    </w:p>
    <w:p w14:paraId="6483AFD0" w14:textId="77777777" w:rsidR="007D240F" w:rsidRDefault="007D240F" w:rsidP="007D240F">
      <w:pPr>
        <w:spacing w:line="480" w:lineRule="auto"/>
        <w:ind w:left="1440" w:hanging="1440"/>
        <w:rPr>
          <w:rFonts w:ascii="Times New Roman" w:hAnsi="Times New Roman" w:cs="Times New Roman"/>
        </w:rPr>
      </w:pPr>
      <w:r w:rsidRPr="00E060AD">
        <w:rPr>
          <w:rFonts w:ascii="Times New Roman" w:hAnsi="Times New Roman" w:cs="Times New Roman"/>
        </w:rPr>
        <w:t xml:space="preserve">Hambling, B., Morgan, P., </w:t>
      </w:r>
      <w:proofErr w:type="spellStart"/>
      <w:r w:rsidRPr="00E060AD">
        <w:rPr>
          <w:rFonts w:ascii="Times New Roman" w:hAnsi="Times New Roman" w:cs="Times New Roman"/>
        </w:rPr>
        <w:t>Samaroo</w:t>
      </w:r>
      <w:proofErr w:type="spellEnd"/>
      <w:r w:rsidRPr="00E060AD">
        <w:rPr>
          <w:rFonts w:ascii="Times New Roman" w:hAnsi="Times New Roman" w:cs="Times New Roman"/>
        </w:rPr>
        <w:t>, A., Thompson, G., &amp; Williams, P. (2019). </w:t>
      </w:r>
      <w:r w:rsidRPr="00E060AD">
        <w:rPr>
          <w:rFonts w:ascii="Times New Roman" w:hAnsi="Times New Roman" w:cs="Times New Roman"/>
          <w:i/>
          <w:iCs/>
        </w:rPr>
        <w:t xml:space="preserve">Software testing: An </w:t>
      </w:r>
      <w:proofErr w:type="spellStart"/>
      <w:r w:rsidRPr="00E060AD">
        <w:rPr>
          <w:rFonts w:ascii="Times New Roman" w:hAnsi="Times New Roman" w:cs="Times New Roman"/>
          <w:i/>
          <w:iCs/>
        </w:rPr>
        <w:t>istqb-bcs</w:t>
      </w:r>
      <w:proofErr w:type="spellEnd"/>
      <w:r w:rsidRPr="00E060AD">
        <w:rPr>
          <w:rFonts w:ascii="Times New Roman" w:hAnsi="Times New Roman" w:cs="Times New Roman"/>
          <w:i/>
          <w:iCs/>
        </w:rPr>
        <w:t xml:space="preserve"> certified tester foundation guide - 4th edition</w:t>
      </w:r>
      <w:r w:rsidRPr="00E060AD">
        <w:rPr>
          <w:rFonts w:ascii="Times New Roman" w:hAnsi="Times New Roman" w:cs="Times New Roman"/>
        </w:rPr>
        <w:t>. BCS Learning &amp; Development Limited.</w:t>
      </w:r>
    </w:p>
    <w:p w14:paraId="2AFCAA16" w14:textId="77777777" w:rsidR="007D240F" w:rsidRDefault="007D240F" w:rsidP="007D240F">
      <w:pPr>
        <w:spacing w:line="480" w:lineRule="auto"/>
        <w:ind w:left="1440" w:hanging="1440"/>
        <w:rPr>
          <w:rFonts w:ascii="Times New Roman" w:hAnsi="Times New Roman" w:cs="Times New Roman"/>
        </w:rPr>
      </w:pPr>
      <w:proofErr w:type="spellStart"/>
      <w:r w:rsidRPr="00131A31">
        <w:rPr>
          <w:rFonts w:ascii="Times New Roman" w:hAnsi="Times New Roman" w:cs="Times New Roman"/>
        </w:rPr>
        <w:t>Boni</w:t>
      </w:r>
      <w:proofErr w:type="spellEnd"/>
      <w:r w:rsidRPr="00131A31">
        <w:rPr>
          <w:rFonts w:ascii="Times New Roman" w:hAnsi="Times New Roman" w:cs="Times New Roman"/>
        </w:rPr>
        <w:t xml:space="preserve"> Garcia. (2017). </w:t>
      </w:r>
      <w:r w:rsidRPr="00131A31">
        <w:rPr>
          <w:rFonts w:ascii="Times New Roman" w:hAnsi="Times New Roman" w:cs="Times New Roman"/>
          <w:i/>
          <w:iCs/>
        </w:rPr>
        <w:t xml:space="preserve">Mastering Software Testing with JUnit </w:t>
      </w:r>
      <w:proofErr w:type="gramStart"/>
      <w:r w:rsidRPr="00131A31">
        <w:rPr>
          <w:rFonts w:ascii="Times New Roman" w:hAnsi="Times New Roman" w:cs="Times New Roman"/>
          <w:i/>
          <w:iCs/>
        </w:rPr>
        <w:t>5 :</w:t>
      </w:r>
      <w:proofErr w:type="gramEnd"/>
      <w:r w:rsidRPr="00131A31">
        <w:rPr>
          <w:rFonts w:ascii="Times New Roman" w:hAnsi="Times New Roman" w:cs="Times New Roman"/>
          <w:i/>
          <w:iCs/>
        </w:rPr>
        <w:t xml:space="preserve"> A Comprehensive, Hands-on Guide on Unit Testing Framework for Java Programming Language</w:t>
      </w:r>
      <w:r w:rsidRPr="00131A31">
        <w:rPr>
          <w:rFonts w:ascii="Times New Roman" w:hAnsi="Times New Roman" w:cs="Times New Roman"/>
        </w:rPr>
        <w:t xml:space="preserve">. </w:t>
      </w:r>
      <w:proofErr w:type="spellStart"/>
      <w:r w:rsidRPr="00131A31">
        <w:rPr>
          <w:rFonts w:ascii="Times New Roman" w:hAnsi="Times New Roman" w:cs="Times New Roman"/>
        </w:rPr>
        <w:t>Packt</w:t>
      </w:r>
      <w:proofErr w:type="spellEnd"/>
      <w:r w:rsidRPr="00131A31">
        <w:rPr>
          <w:rFonts w:ascii="Times New Roman" w:hAnsi="Times New Roman" w:cs="Times New Roman"/>
        </w:rPr>
        <w:t xml:space="preserve"> Publishing.</w:t>
      </w:r>
    </w:p>
    <w:p w14:paraId="6CF7384F" w14:textId="02072E3D" w:rsidR="008752CB" w:rsidRPr="00D3130F" w:rsidRDefault="008752CB">
      <w:pPr>
        <w:rPr>
          <w:rFonts w:ascii="Times New Roman" w:hAnsi="Times New Roman" w:cs="Times New Roman"/>
          <w:sz w:val="24"/>
          <w:szCs w:val="24"/>
        </w:rPr>
      </w:pPr>
    </w:p>
    <w:sectPr w:rsidR="008752CB" w:rsidRPr="00D3130F" w:rsidSect="00D164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1114186">
    <w:abstractNumId w:val="8"/>
  </w:num>
  <w:num w:numId="2" w16cid:durableId="1509364235">
    <w:abstractNumId w:val="6"/>
  </w:num>
  <w:num w:numId="3" w16cid:durableId="166598279">
    <w:abstractNumId w:val="5"/>
  </w:num>
  <w:num w:numId="4" w16cid:durableId="526522271">
    <w:abstractNumId w:val="4"/>
  </w:num>
  <w:num w:numId="5" w16cid:durableId="1883130624">
    <w:abstractNumId w:val="7"/>
  </w:num>
  <w:num w:numId="6" w16cid:durableId="1535340879">
    <w:abstractNumId w:val="3"/>
  </w:num>
  <w:num w:numId="7" w16cid:durableId="477958420">
    <w:abstractNumId w:val="2"/>
  </w:num>
  <w:num w:numId="8" w16cid:durableId="1078407520">
    <w:abstractNumId w:val="1"/>
  </w:num>
  <w:num w:numId="9" w16cid:durableId="127567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255B6"/>
    <w:rsid w:val="007D240F"/>
    <w:rsid w:val="008752CB"/>
    <w:rsid w:val="009C4F89"/>
    <w:rsid w:val="00AA1D8D"/>
    <w:rsid w:val="00B47730"/>
    <w:rsid w:val="00CB0664"/>
    <w:rsid w:val="00D164F1"/>
    <w:rsid w:val="00D3130F"/>
    <w:rsid w:val="00F30907"/>
    <w:rsid w:val="00F90D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F0EA5"/>
  <w14:defaultImageDpi w14:val="300"/>
  <w15:docId w15:val="{152BEC3E-0305-8647-BE9F-27C16223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8459">
      <w:bodyDiv w:val="1"/>
      <w:marLeft w:val="0"/>
      <w:marRight w:val="0"/>
      <w:marTop w:val="0"/>
      <w:marBottom w:val="0"/>
      <w:divBdr>
        <w:top w:val="none" w:sz="0" w:space="0" w:color="auto"/>
        <w:left w:val="none" w:sz="0" w:space="0" w:color="auto"/>
        <w:bottom w:val="none" w:sz="0" w:space="0" w:color="auto"/>
        <w:right w:val="none" w:sz="0" w:space="0" w:color="auto"/>
      </w:divBdr>
    </w:div>
    <w:div w:id="1084498072">
      <w:bodyDiv w:val="1"/>
      <w:marLeft w:val="0"/>
      <w:marRight w:val="0"/>
      <w:marTop w:val="0"/>
      <w:marBottom w:val="0"/>
      <w:divBdr>
        <w:top w:val="none" w:sz="0" w:space="0" w:color="auto"/>
        <w:left w:val="none" w:sz="0" w:space="0" w:color="auto"/>
        <w:bottom w:val="none" w:sz="0" w:space="0" w:color="auto"/>
        <w:right w:val="none" w:sz="0" w:space="0" w:color="auto"/>
      </w:divBdr>
    </w:div>
    <w:div w:id="15966744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Ngimbidi, Pierrot</cp:lastModifiedBy>
  <cp:revision>3</cp:revision>
  <dcterms:created xsi:type="dcterms:W3CDTF">2024-02-24T23:41:00Z</dcterms:created>
  <dcterms:modified xsi:type="dcterms:W3CDTF">2024-02-24T23:49:00Z</dcterms:modified>
  <cp:category/>
</cp:coreProperties>
</file>